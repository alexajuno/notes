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Scrum Framework for Project Management</w:t>
      </w:r>
    </w:p>
    <w:p>
      <w:pPr>
        <w:pStyle w:val="Heading2"/>
      </w:pPr>
      <w:r>
        <w:t>Introduction</w:t>
      </w:r>
    </w:p>
    <w:p>
      <w:r>
        <w:br/>
        <w:t xml:space="preserve">Good [morning/afternoon], everyone. Today, I’ll be discussing Scrum, a powerful framework that has transformed </w:t>
        <w:br/>
        <w:t xml:space="preserve">the way teams manage and deliver complex projects, especially in software development. We’ll explore its core </w:t>
        <w:br/>
        <w:t>components, benefits, challenges, and how Scrum can improve project outcomes in various industries.</w:t>
        <w:br/>
      </w:r>
    </w:p>
    <w:p>
      <w:r>
        <w:br/>
        <w:t xml:space="preserve">Scrum is a lightweight Agile framework for managing complex projects. It emphasizes teamwork, flexibility, and delivering value in increments. </w:t>
        <w:br/>
        <w:t>In essence, Scrum is about breaking large projects into smaller, manageable parts, making it easier to adapt to changes and deliver value continuously.</w:t>
        <w:br/>
      </w:r>
    </w:p>
    <w:p>
      <w:pPr>
        <w:pStyle w:val="Heading3"/>
      </w:pPr>
      <w:r>
        <w:t>Why Scrum is Important</w:t>
      </w:r>
    </w:p>
    <w:p>
      <w:r>
        <w:br/>
        <w:t>Scrum is widely used across industries because it offers several key benefits:</w:t>
        <w:br/>
        <w:t>- Adaptability: Scrum allows teams to quickly respond to changing requirements.</w:t>
        <w:br/>
        <w:t>- Faster time-to-market: By working in small increments, products can be delivered more quickly.</w:t>
        <w:br/>
        <w:t>- Collaboration: Scrum promotes teamwork, ensuring everyone is aligned with the project goals.</w:t>
        <w:br/>
        <w:t>- Improved quality: Continuous testing and feedback loops lead to better-quality products.</w:t>
        <w:br/>
      </w:r>
    </w:p>
    <w:p>
      <w:pPr>
        <w:pStyle w:val="Heading3"/>
      </w:pPr>
      <w:r>
        <w:t>Scrum vs. Traditional Project Management</w:t>
      </w:r>
    </w:p>
    <w:p>
      <w:r>
        <w:br/>
        <w:t>Here’s a quick comparison of Scrum and traditional Waterfall project management:</w:t>
        <w:br/>
      </w:r>
    </w:p>
    <w:p>
      <w:r>
        <w:br/>
        <w:t>Aspect | Waterfall          | Scrum</w:t>
        <w:br/>
        <w:t>-------|--------------------|-----------------</w:t>
        <w:br/>
        <w:t>Process | Linear, sequential | Iterative, incremental</w:t>
        <w:br/>
        <w:t>Change Handling | Difficult, costly | Flexible, adaptive</w:t>
        <w:br/>
        <w:t>Delivery | End of project    | Regular, incremental</w:t>
        <w:br/>
        <w:t>Team Structure | Command and control | Self-organizing, collaborative</w:t>
        <w:br/>
      </w:r>
    </w:p>
    <w:p>
      <w:pPr>
        <w:pStyle w:val="Heading2"/>
      </w:pPr>
      <w:r>
        <w:t>Scrum Roles</w:t>
      </w:r>
    </w:p>
    <w:p>
      <w:r>
        <w:br/>
        <w:t>1. Product Owner: Responsible for maximizing product value by managing the product backlog and prioritizing features.</w:t>
        <w:br/>
        <w:t>2. Scrum Master: A servant-leader who facilitates the Scrum process, removes impediments, and ensures adherence to Scrum principles.</w:t>
        <w:br/>
        <w:t>3. Development Team: Self-organizing and cross-functional, possessing the skills to deliver product increments.</w:t>
        <w:br/>
      </w:r>
    </w:p>
    <w:p>
      <w:pPr>
        <w:pStyle w:val="Heading2"/>
      </w:pPr>
      <w:r>
        <w:t>Scrum Artifacts</w:t>
      </w:r>
    </w:p>
    <w:p>
      <w:r>
        <w:br/>
        <w:t>1. Product Backlog: A prioritized list of all features, enhancements, and fixes needed in the product.</w:t>
        <w:br/>
        <w:t>2. Sprint Backlog: The set of Product Backlog items selected for the current sprint.</w:t>
        <w:br/>
        <w:t>3. Increment: The potentially shippable product resulting from a sprint.</w:t>
        <w:br/>
      </w:r>
    </w:p>
    <w:p>
      <w:pPr>
        <w:pStyle w:val="Heading2"/>
      </w:pPr>
      <w:r>
        <w:t>Scrum Events (Ceremonies)</w:t>
      </w:r>
    </w:p>
    <w:p>
      <w:r>
        <w:br/>
        <w:t>1. Sprint Planning: Deciding what work will be done in the upcoming sprint based on the Product Backlog.</w:t>
        <w:br/>
        <w:t>2. Daily Scrum: A 15-minute meeting to discuss progress, plans, and obstacles.</w:t>
        <w:br/>
        <w:t>3. Sprint Review: Demonstrating completed work to stakeholders and gathering feedback.</w:t>
        <w:br/>
        <w:t>4. Sprint Retrospective: Reflecting on what went well, what could improve, and planning for better sprints.</w:t>
        <w:br/>
      </w:r>
    </w:p>
    <w:p>
      <w:pPr>
        <w:pStyle w:val="Heading2"/>
      </w:pPr>
      <w:r>
        <w:t>Benefits and Challenges of Scrum</w:t>
      </w:r>
    </w:p>
    <w:p>
      <w:r>
        <w:br/>
        <w:t>Benefits:</w:t>
        <w:br/>
        <w:t>- Adaptability to changing requirements.</w:t>
        <w:br/>
        <w:t>- Faster time-to-market with incremental delivery.</w:t>
        <w:br/>
        <w:t>- Increased collaboration through teamwork and communication.</w:t>
        <w:br/>
        <w:t>- Improved quality with regular feedback and testing.</w:t>
        <w:br/>
        <w:t>- Customer satisfaction as the product evolves based on their needs.</w:t>
        <w:br/>
        <w:t>- Better team morale due to clear goals and shared responsibility.</w:t>
        <w:br/>
        <w:br/>
        <w:t>Challenges:</w:t>
        <w:br/>
        <w:t>- Resistance to change: Teams may struggle with the shift to an agile mindset.</w:t>
        <w:br/>
        <w:t>- Collaboration: Strong communication and teamwork are essential, which can be challenging.</w:t>
        <w:br/>
        <w:t>- Skilled Scrum Master: A good Scrum Master is critical for keeping the team focused and removing obstacles.</w:t>
        <w:br/>
      </w:r>
    </w:p>
    <w:p>
      <w:pPr>
        <w:pStyle w:val="Heading2"/>
      </w:pPr>
      <w:r>
        <w:t>Conclusion</w:t>
      </w:r>
    </w:p>
    <w:p>
      <w:r>
        <w:br/>
        <w:t xml:space="preserve">In conclusion, Scrum is a flexible and effective framework that helps teams deliver value in complex projects. </w:t>
        <w:br/>
        <w:t xml:space="preserve">Its focus on incremental delivery, collaboration, and adaptability makes it ideal for modern project management. </w:t>
        <w:br/>
        <w:t>If you’re looking to streamline your processes and improve product quality, Scrum is a valuable tool to consider.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